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USP Statement</w:t>
      </w:r>
    </w:p>
    <w:p>
      <w:pPr>
        <w:pStyle w:val="Heading2"/>
      </w:pPr>
      <w:r>
        <w:t>English:</w:t>
      </w:r>
    </w:p>
    <w:p>
      <w:r>
        <w:t>I’m a Computer Science student with a background in UI/UX design, passionate about turning complex ideas into simple and intuitive digital experiences. Currently learning Frontend development to bridge the gap between design and code, delivering products that are both functional and visually engaging.</w:t>
      </w:r>
    </w:p>
    <w:p>
      <w:pPr>
        <w:pStyle w:val="Heading2"/>
      </w:pPr>
      <w:r>
        <w:t>بالعربي:</w:t>
      </w:r>
    </w:p>
    <w:p>
      <w:r>
        <w:t>أنا طالب علوم حاسب بخلفية في تصميم واجهات وتجربة المستخدم (UI/UX)، شغوف بتحويل الأفكار المعقدة إلى تجارب رقمية بسيطة وسهلة. حالياً أتعلم تطوير الواجهات الأمامية (Frontend) لربط التصميم بالبرمجة وتقديم منتجات عملية وجذابة في نفس الوقت.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